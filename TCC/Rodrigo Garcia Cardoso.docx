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98E" w:rsidRDefault="00742EA9">
      <w:pPr>
        <w:pStyle w:val="SemEspaamento1"/>
        <w:rPr>
          <w:lang w:val="pt-BR"/>
        </w:rPr>
      </w:pPr>
      <w:r>
        <w:rPr>
          <w:lang w:val="pt-BR"/>
        </w:rPr>
        <w:t>Rodrigo Garcia Cardoso</w:t>
      </w:r>
    </w:p>
    <w:p w:rsidR="0052598E" w:rsidRDefault="00742EA9">
      <w:pPr>
        <w:pStyle w:val="SemEspaamento1"/>
        <w:rPr>
          <w:lang w:val="pt-BR"/>
        </w:rPr>
      </w:pPr>
      <w:r>
        <w:rPr>
          <w:lang w:val="pt-BR"/>
        </w:rPr>
        <w:t xml:space="preserve">Cláudia Maria </w:t>
      </w:r>
      <w:proofErr w:type="spellStart"/>
      <w:r>
        <w:rPr>
          <w:lang w:val="pt-BR"/>
        </w:rPr>
        <w:t>Bernava</w:t>
      </w:r>
      <w:proofErr w:type="spellEnd"/>
      <w:r>
        <w:rPr>
          <w:lang w:val="pt-BR"/>
        </w:rPr>
        <w:t xml:space="preserve"> Aguillar</w:t>
      </w:r>
    </w:p>
    <w:p w:rsidR="0052598E" w:rsidRDefault="00742EA9">
      <w:pPr>
        <w:pStyle w:val="SemEspaamento1"/>
        <w:rPr>
          <w:lang w:val="pt-BR"/>
        </w:rPr>
      </w:pPr>
      <w:r>
        <w:rPr>
          <w:lang w:val="pt-BR"/>
        </w:rPr>
        <w:t>Análise e Desenvolvimento de Sistemas – IV Termo</w:t>
      </w:r>
    </w:p>
    <w:p w:rsidR="0052598E" w:rsidRDefault="00742EA9">
      <w:pPr>
        <w:pStyle w:val="SemEspaamento1"/>
        <w:rPr>
          <w:u w:val="single"/>
          <w:lang w:val="pt-BR"/>
        </w:rPr>
      </w:pPr>
      <w:r>
        <w:rPr>
          <w:lang w:val="pt-BR"/>
        </w:rPr>
        <w:t>16/10/17</w:t>
      </w:r>
    </w:p>
    <w:p w:rsidR="0052598E" w:rsidRDefault="00742EA9">
      <w:pPr>
        <w:pStyle w:val="Ttulo"/>
        <w:rPr>
          <w:lang w:val="pt-BR"/>
        </w:rPr>
      </w:pPr>
      <w:r>
        <w:rPr>
          <w:lang w:val="pt-BR"/>
        </w:rPr>
        <w:t>Tema</w:t>
      </w:r>
      <w:r>
        <w:rPr>
          <w:lang w:val="pt-BR" w:bidi="pt-BR"/>
        </w:rPr>
        <w:t xml:space="preserve">: </w:t>
      </w:r>
    </w:p>
    <w:p w:rsidR="0052598E" w:rsidRDefault="00742EA9">
      <w:pPr>
        <w:jc w:val="both"/>
        <w:rPr>
          <w:lang w:val="pt-BR"/>
        </w:rPr>
      </w:pPr>
      <w:r>
        <w:rPr>
          <w:lang w:val="pt-BR"/>
        </w:rPr>
        <w:t>Sistema de controle de estoque.</w:t>
      </w:r>
    </w:p>
    <w:p w:rsidR="0052598E" w:rsidRDefault="0052598E">
      <w:pPr>
        <w:jc w:val="both"/>
        <w:rPr>
          <w:lang w:val="pt-BR"/>
        </w:rPr>
      </w:pPr>
    </w:p>
    <w:p w:rsidR="0052598E" w:rsidRDefault="00742EA9">
      <w:pPr>
        <w:pStyle w:val="Ttulo"/>
        <w:rPr>
          <w:lang w:val="pt-BR"/>
        </w:rPr>
      </w:pPr>
      <w:r>
        <w:rPr>
          <w:lang w:val="pt-BR"/>
        </w:rPr>
        <w:t>Problema:</w:t>
      </w:r>
    </w:p>
    <w:p w:rsidR="0052598E" w:rsidRDefault="00742EA9">
      <w:pPr>
        <w:jc w:val="both"/>
        <w:rPr>
          <w:lang w:val="pt-BR"/>
        </w:rPr>
      </w:pPr>
      <w:r>
        <w:rPr>
          <w:lang w:val="pt-BR"/>
        </w:rPr>
        <w:t>Qual o objetivo de um software para controle de estoque na atualidade?</w:t>
      </w:r>
    </w:p>
    <w:p w:rsidR="0052598E" w:rsidRDefault="0052598E">
      <w:pPr>
        <w:jc w:val="both"/>
        <w:rPr>
          <w:lang w:val="pt-BR"/>
        </w:rPr>
      </w:pPr>
    </w:p>
    <w:p w:rsidR="0052598E" w:rsidRDefault="00742EA9">
      <w:pPr>
        <w:pStyle w:val="Ttulo"/>
        <w:rPr>
          <w:lang w:val="pt-BR"/>
        </w:rPr>
      </w:pPr>
      <w:r>
        <w:rPr>
          <w:lang w:val="pt-BR"/>
        </w:rPr>
        <w:t>Justificativa</w:t>
      </w:r>
    </w:p>
    <w:p w:rsidR="0052598E" w:rsidRDefault="00742EA9">
      <w:pPr>
        <w:ind w:firstLine="0"/>
        <w:jc w:val="both"/>
        <w:rPr>
          <w:lang w:val="pt-BR"/>
        </w:rPr>
      </w:pPr>
      <w:r>
        <w:rPr>
          <w:lang w:val="pt-BR"/>
        </w:rPr>
        <w:tab/>
        <w:t xml:space="preserve">O </w:t>
      </w:r>
      <w:r>
        <w:rPr>
          <w:lang w:val="pt-BR"/>
        </w:rPr>
        <w:t>desenvolvimento de um controle de estoque, vem de encontro a necessidade atual na empresa a qual eu trabalho e traz o desafio de um software completo e funcional para o gerenciamento do estoque, que hoje vem apresentando divergências devido ao sistema atua</w:t>
      </w:r>
      <w:r>
        <w:rPr>
          <w:lang w:val="pt-BR"/>
        </w:rPr>
        <w:t>l de gerenciamento faltar com alguns requisitos básicos, como a geração de relatórios, saída de produtos, históricos, tendo somente a opção de cadastrar e excluir os produtos.</w:t>
      </w:r>
    </w:p>
    <w:p w:rsidR="0052598E" w:rsidRDefault="0052598E">
      <w:pPr>
        <w:ind w:firstLine="0"/>
        <w:rPr>
          <w:lang w:val="pt-BR"/>
        </w:rPr>
      </w:pPr>
    </w:p>
    <w:p w:rsidR="0052598E" w:rsidRDefault="0052598E">
      <w:pPr>
        <w:pStyle w:val="Ttulo"/>
        <w:rPr>
          <w:lang w:val="pt-BR"/>
        </w:rPr>
      </w:pPr>
    </w:p>
    <w:p w:rsidR="0052598E" w:rsidRDefault="00742EA9">
      <w:pPr>
        <w:pStyle w:val="Ttulo"/>
        <w:rPr>
          <w:lang w:val="pt-BR"/>
        </w:rPr>
      </w:pPr>
      <w:r>
        <w:rPr>
          <w:lang w:val="pt-BR"/>
        </w:rPr>
        <w:t>Referencias</w:t>
      </w:r>
    </w:p>
    <w:p w:rsidR="0052598E" w:rsidRDefault="00742EA9">
      <w:pPr>
        <w:rPr>
          <w:lang w:val="pt-BR"/>
        </w:rPr>
      </w:pPr>
      <w:r>
        <w:rPr>
          <w:lang w:val="pt-BR"/>
        </w:rPr>
        <w:t>Gestão de estoque:</w:t>
      </w:r>
    </w:p>
    <w:p w:rsidR="0052598E" w:rsidRDefault="00742EA9">
      <w:pPr>
        <w:pStyle w:val="Ttulo"/>
        <w:jc w:val="both"/>
        <w:rPr>
          <w:lang w:val="pt-BR"/>
        </w:rPr>
      </w:pPr>
      <w:r>
        <w:rPr>
          <w:lang w:val="pt-BR"/>
        </w:rPr>
        <w:tab/>
        <w:t xml:space="preserve">Segundo um autor anônimo no site </w:t>
      </w:r>
      <w:r>
        <w:t>https://www.p</w:t>
      </w:r>
      <w:r>
        <w:t>ortaleducacao.com.br/</w:t>
      </w:r>
      <w:r>
        <w:rPr>
          <w:lang w:val="pt-BR"/>
        </w:rPr>
        <w:t>, o estoque pode ser definido como a acumulação armazenada de recursos materiais em um sistema de produção e/ou operações. De forma ampla e genérica, estoque pode ser entendido como qualquer recurso armazenado. Desta forma uma fila ser</w:t>
      </w:r>
      <w:r>
        <w:rPr>
          <w:lang w:val="pt-BR"/>
        </w:rPr>
        <w:t>ia um estoque de pessoas esperando o atendimento.</w:t>
      </w:r>
    </w:p>
    <w:p w:rsidR="0052598E" w:rsidRDefault="00742EA9">
      <w:pPr>
        <w:jc w:val="both"/>
        <w:rPr>
          <w:lang w:val="pt-BR"/>
        </w:rPr>
      </w:pPr>
      <w:r>
        <w:rPr>
          <w:lang w:val="pt-BR"/>
        </w:rPr>
        <w:t>Já na gestão de negócios, estoque se mostra como recursos de entrada transformados, seja a empresa grande ou pequena, tem como objetivo a criação de produtos ou serviços.</w:t>
      </w:r>
    </w:p>
    <w:p w:rsidR="0052598E" w:rsidRDefault="00742EA9">
      <w:pPr>
        <w:jc w:val="both"/>
        <w:rPr>
          <w:lang w:val="pt-BR"/>
        </w:rPr>
      </w:pPr>
      <w:r>
        <w:rPr>
          <w:lang w:val="pt-BR"/>
        </w:rPr>
        <w:t xml:space="preserve">Para </w:t>
      </w:r>
      <w:proofErr w:type="spellStart"/>
      <w:r>
        <w:rPr>
          <w:lang w:val="pt-BR"/>
        </w:rPr>
        <w:t>Laudon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Laudon</w:t>
      </w:r>
      <w:proofErr w:type="spellEnd"/>
      <w:r>
        <w:rPr>
          <w:lang w:val="pt-BR"/>
        </w:rPr>
        <w:t xml:space="preserve"> (2004), “Hoje,</w:t>
      </w:r>
      <w:r>
        <w:rPr>
          <w:lang w:val="pt-BR"/>
        </w:rPr>
        <w:t xml:space="preserve"> todos admitem que conhecer sistemas de informação é essencial para os administradores, porque a maioria das organizações precisa deles para sobreviver e prosperar”. Assim o responsável, através d</w:t>
      </w:r>
      <w:r w:rsidR="00030AB8">
        <w:rPr>
          <w:lang w:val="pt-BR"/>
        </w:rPr>
        <w:t>e um</w:t>
      </w:r>
      <w:r>
        <w:rPr>
          <w:lang w:val="pt-BR"/>
        </w:rPr>
        <w:t xml:space="preserve"> software terá </w:t>
      </w:r>
      <w:r>
        <w:rPr>
          <w:lang w:val="pt-BR"/>
        </w:rPr>
        <w:t xml:space="preserve">visão ampla </w:t>
      </w:r>
      <w:r w:rsidR="00A866E9">
        <w:rPr>
          <w:lang w:val="pt-BR"/>
        </w:rPr>
        <w:t xml:space="preserve">do </w:t>
      </w:r>
      <w:r>
        <w:rPr>
          <w:lang w:val="pt-BR"/>
        </w:rPr>
        <w:t>estoque</w:t>
      </w:r>
      <w:bookmarkStart w:id="0" w:name="_GoBack"/>
      <w:bookmarkEnd w:id="0"/>
      <w:r>
        <w:rPr>
          <w:lang w:val="pt-BR"/>
        </w:rPr>
        <w:t>.</w:t>
      </w:r>
    </w:p>
    <w:p w:rsidR="0052598E" w:rsidRDefault="0052598E">
      <w:pPr>
        <w:jc w:val="both"/>
        <w:rPr>
          <w:lang w:val="pt-BR"/>
        </w:rPr>
      </w:pPr>
    </w:p>
    <w:p w:rsidR="0052598E" w:rsidRDefault="00742EA9">
      <w:pPr>
        <w:jc w:val="both"/>
        <w:rPr>
          <w:lang w:val="pt-BR"/>
        </w:rPr>
      </w:pPr>
      <w:r>
        <w:rPr>
          <w:lang w:val="pt-BR"/>
        </w:rPr>
        <w:t>Analise e Desenvolvimento de Sistemas:</w:t>
      </w:r>
    </w:p>
    <w:p w:rsidR="0052598E" w:rsidRDefault="00742EA9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O tecnólogo com esta formação desenvolve, analisa, projeta, implementa e atualiza sistemas de informação. Tem noções de gerenciamento, mas sua espe</w:t>
      </w:r>
      <w:r>
        <w:rPr>
          <w:rFonts w:cstheme="minorHAnsi"/>
          <w:shd w:val="clear" w:color="auto" w:fill="FFFFFF"/>
        </w:rPr>
        <w:t>cialidade é a criação de sistemas informatizados: programação de computadores e desenvolvimento de softwares para ampliar a capacidade dos recursos do equipamento. Ele implanta e desenvolve banco de dados. Conhece a estrutura física dos equipamentos e seus</w:t>
      </w:r>
      <w:r>
        <w:rPr>
          <w:rFonts w:cstheme="minorHAnsi"/>
          <w:shd w:val="clear" w:color="auto" w:fill="FFFFFF"/>
        </w:rPr>
        <w:t xml:space="preserve"> periféricos, e precisa se manter muito atualizado sobre aplicativos, ambientes operacionais e linguagens de programação. Além disso, precisa ter boa noção dos negócios da companhia para a qual trabalha.</w:t>
      </w:r>
    </w:p>
    <w:p w:rsidR="0052598E" w:rsidRDefault="0052598E">
      <w:pPr>
        <w:jc w:val="both"/>
        <w:rPr>
          <w:rFonts w:cstheme="minorHAnsi"/>
          <w:shd w:val="clear" w:color="auto" w:fill="FFFFFF"/>
        </w:rPr>
      </w:pPr>
    </w:p>
    <w:p w:rsidR="0052598E" w:rsidRDefault="00742EA9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Procedimentos metodológicos:</w:t>
      </w:r>
    </w:p>
    <w:p w:rsidR="0052598E" w:rsidRDefault="00742EA9">
      <w:pPr>
        <w:jc w:val="both"/>
        <w:rPr>
          <w:rFonts w:cstheme="minorHAnsi"/>
          <w:shd w:val="clear" w:color="auto" w:fill="FFFFFF"/>
          <w:lang w:val="pt-BR"/>
        </w:rPr>
      </w:pPr>
      <w:r>
        <w:rPr>
          <w:rFonts w:cstheme="minorHAnsi"/>
          <w:shd w:val="clear" w:color="auto" w:fill="FFFFFF"/>
        </w:rPr>
        <w:t>Foi utilizada a pesqui</w:t>
      </w:r>
      <w:r>
        <w:rPr>
          <w:rFonts w:cstheme="minorHAnsi"/>
          <w:shd w:val="clear" w:color="auto" w:fill="FFFFFF"/>
        </w:rPr>
        <w:t>sa bibliográfica, que busca o entendimento teórico dos conceitos de estoque dentro da empresa estudada. Os estudos de casos para definir o requisitos basicos e avançados do sistema, sendo entrevistados os funcionarios responsaveis pela manunteção do estoqu</w:t>
      </w:r>
      <w:r>
        <w:rPr>
          <w:rFonts w:cstheme="minorHAnsi"/>
          <w:shd w:val="clear" w:color="auto" w:fill="FFFFFF"/>
        </w:rPr>
        <w:t xml:space="preserve">e. Após serem levantados todos os dados e o software estiver pronto, sera realizado a pesquisa experimental, que visa a implatação do sistema e o </w:t>
      </w:r>
      <w:r>
        <w:rPr>
          <w:rFonts w:cstheme="minorHAnsi"/>
          <w:i/>
          <w:shd w:val="clear" w:color="auto" w:fill="FFFFFF"/>
        </w:rPr>
        <w:t>feedback</w:t>
      </w:r>
      <w:r>
        <w:rPr>
          <w:rFonts w:cstheme="minorHAnsi"/>
          <w:shd w:val="clear" w:color="auto" w:fill="FFFFFF"/>
        </w:rPr>
        <w:t xml:space="preserve"> dos usuários do sitema, relatando possiveis problemas sendo estes estudados e resolvidos sem o interr</w:t>
      </w:r>
      <w:r>
        <w:rPr>
          <w:rFonts w:cstheme="minorHAnsi"/>
          <w:shd w:val="clear" w:color="auto" w:fill="FFFFFF"/>
        </w:rPr>
        <w:t>onpimento do uso do sitema, chegando ao produto final.</w:t>
      </w:r>
    </w:p>
    <w:p w:rsidR="0052598E" w:rsidRDefault="0052598E">
      <w:pPr>
        <w:jc w:val="both"/>
        <w:rPr>
          <w:rFonts w:cstheme="minorHAnsi"/>
          <w:u w:val="single"/>
          <w:lang w:val="pt-BR"/>
        </w:rPr>
      </w:pPr>
    </w:p>
    <w:p w:rsidR="0052598E" w:rsidRDefault="0052598E">
      <w:pPr>
        <w:jc w:val="both"/>
        <w:rPr>
          <w:rFonts w:cstheme="minorHAnsi"/>
          <w:u w:val="single"/>
          <w:lang w:val="pt-BR"/>
        </w:rPr>
      </w:pPr>
    </w:p>
    <w:sdt>
      <w:sdtPr>
        <w:rPr>
          <w:rFonts w:asciiTheme="minorHAnsi" w:eastAsiaTheme="minorEastAsia" w:hAnsiTheme="minorHAnsi" w:cstheme="minorBidi"/>
          <w:lang w:val="pt-BR"/>
        </w:rPr>
        <w:id w:val="221727268"/>
      </w:sdtPr>
      <w:sdtEndPr>
        <w:rPr>
          <w:lang w:val="pt-PT"/>
        </w:rPr>
      </w:sdtEndPr>
      <w:sdtContent>
        <w:p w:rsidR="0052598E" w:rsidRDefault="00742EA9">
          <w:pPr>
            <w:pStyle w:val="Ttulo1"/>
            <w:jc w:val="both"/>
          </w:pPr>
          <w:r>
            <w:rPr>
              <w:lang w:val="pt-BR"/>
            </w:rPr>
            <w:t>Bibliografia</w:t>
          </w:r>
        </w:p>
        <w:sdt>
          <w:sdtPr>
            <w:id w:val="111145805"/>
          </w:sdtPr>
          <w:sdtEndPr/>
          <w:sdtContent>
            <w:p w:rsidR="0052598E" w:rsidRDefault="00742EA9">
              <w:pPr>
                <w:ind w:firstLine="0"/>
                <w:jc w:val="both"/>
              </w:pPr>
              <w:hyperlink r:id="rId8" w:history="1">
                <w:r>
                  <w:rPr>
                    <w:rStyle w:val="Hyperlink"/>
                  </w:rPr>
                  <w:t>https://www.portaleducacao.com.br/conteudo/artigos/psicologia/o-que-e-estoque/53635</w:t>
                </w:r>
              </w:hyperlink>
            </w:p>
            <w:p w:rsidR="0052598E" w:rsidRDefault="00742EA9">
              <w:pPr>
                <w:ind w:firstLine="0"/>
                <w:jc w:val="both"/>
              </w:pPr>
              <w:r>
                <w:t>LAUDON, K. &amp; LAUDON, J. Sistemas de Informação Gerenciais. Pearson, 2004 (5a. ed.).</w:t>
              </w:r>
            </w:p>
            <w:p w:rsidR="0052598E" w:rsidRDefault="00742EA9">
              <w:pPr>
                <w:ind w:firstLine="0"/>
                <w:jc w:val="both"/>
              </w:pPr>
              <w:r>
                <w:t>https://guiadoestudante.abril.com.br/profissoes/analise-e-desenvolvimento-de-sistemas/#</w:t>
              </w:r>
            </w:p>
          </w:sdtContent>
        </w:sdt>
      </w:sdtContent>
    </w:sdt>
    <w:p w:rsidR="0052598E" w:rsidRDefault="0052598E">
      <w:pPr>
        <w:rPr>
          <w:lang w:val="pt-BR"/>
        </w:rPr>
      </w:pPr>
    </w:p>
    <w:sectPr w:rsidR="0052598E">
      <w:headerReference w:type="firs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EA9" w:rsidRDefault="00742EA9">
      <w:pPr>
        <w:spacing w:after="0" w:line="240" w:lineRule="auto"/>
      </w:pPr>
      <w:r>
        <w:separator/>
      </w:r>
    </w:p>
  </w:endnote>
  <w:endnote w:type="continuationSeparator" w:id="0">
    <w:p w:rsidR="00742EA9" w:rsidRDefault="0074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swiss"/>
    <w:pitch w:val="default"/>
    <w:sig w:usb0="00000000" w:usb1="00000000" w:usb2="00000016" w:usb3="00000000" w:csb0="00040001" w:csb1="00000000"/>
  </w:font>
  <w:font w:name="Segoe UI">
    <w:altName w:val="Noto Naskh Arabic"/>
    <w:panose1 w:val="020B0502040204020203"/>
    <w:charset w:val="00"/>
    <w:family w:val="decorative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EA9" w:rsidRDefault="00742EA9">
      <w:pPr>
        <w:spacing w:after="0" w:line="240" w:lineRule="auto"/>
      </w:pPr>
      <w:r>
        <w:separator/>
      </w:r>
    </w:p>
  </w:footnote>
  <w:footnote w:type="continuationSeparator" w:id="0">
    <w:p w:rsidR="00742EA9" w:rsidRDefault="00742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98E" w:rsidRDefault="00742EA9">
    <w:pPr>
      <w:pStyle w:val="Cabealho"/>
      <w:jc w:val="center"/>
    </w:pPr>
    <w:r>
      <w:rPr>
        <w:noProof/>
        <w:sz w:val="12"/>
        <w:szCs w:val="12"/>
        <w:lang w:eastAsia="pt-BR"/>
      </w:rPr>
      <w:drawing>
        <wp:inline distT="0" distB="0" distL="0" distR="0">
          <wp:extent cx="3562350" cy="63817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623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________________________________________________________________________________________</w:t>
    </w:r>
  </w:p>
  <w:p w:rsidR="0052598E" w:rsidRDefault="0052598E">
    <w:pPr>
      <w:pStyle w:val="Cabealho"/>
      <w:jc w:val="center"/>
      <w:rPr>
        <w:sz w:val="16"/>
        <w:szCs w:val="16"/>
      </w:rPr>
    </w:pPr>
  </w:p>
  <w:p w:rsidR="0052598E" w:rsidRDefault="00742EA9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>
      <w:rPr>
        <w:rFonts w:ascii="Verdana" w:hAnsi="Verdana"/>
        <w:b/>
        <w:color w:val="880E1B"/>
      </w:rPr>
      <w:t>Faculdade de Tecnologia de Garça “Deputado Julio Julinho Marcondes de Moura”</w:t>
    </w:r>
  </w:p>
  <w:p w:rsidR="0052598E" w:rsidRDefault="0052598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pStyle w:val="Numerada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pStyle w:val="Numerada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 w:tentative="1">
      <w:start w:val="1"/>
      <w:numFmt w:val="decimal"/>
      <w:pStyle w:val="Numerada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 w:tentative="1">
      <w:start w:val="1"/>
      <w:numFmt w:val="decimal"/>
      <w:pStyle w:val="Numerada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 w:tentative="1">
      <w:start w:val="1"/>
      <w:numFmt w:val="bullet"/>
      <w:pStyle w:val="Commarcadores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 w:tentative="1">
      <w:start w:val="1"/>
      <w:numFmt w:val="bullet"/>
      <w:pStyle w:val="Commarcadores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 w:tentative="1">
      <w:start w:val="1"/>
      <w:numFmt w:val="bullet"/>
      <w:pStyle w:val="Commarcadores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 w:tentative="1">
      <w:start w:val="1"/>
      <w:numFmt w:val="bullet"/>
      <w:pStyle w:val="Commarcadores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 w:tentative="1">
      <w:start w:val="1"/>
      <w:numFmt w:val="decimal"/>
      <w:pStyle w:val="Numerad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 w:tentative="1">
      <w:start w:val="1"/>
      <w:numFmt w:val="bullet"/>
      <w:pStyle w:val="Commarcadore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multilevel"/>
    <w:tmpl w:val="229E3C4C"/>
    <w:lvl w:ilvl="0" w:tentative="1">
      <w:start w:val="1"/>
      <w:numFmt w:val="lowerLetter"/>
      <w:pStyle w:val="NotadeTabela"/>
      <w:suff w:val="space"/>
      <w:lvlText w:val="%1."/>
      <w:lvlJc w:val="left"/>
      <w:pPr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AC"/>
    <w:rsid w:val="00030AB8"/>
    <w:rsid w:val="000624EC"/>
    <w:rsid w:val="00066034"/>
    <w:rsid w:val="00080C97"/>
    <w:rsid w:val="000B14E8"/>
    <w:rsid w:val="001863B8"/>
    <w:rsid w:val="0021266A"/>
    <w:rsid w:val="002224E0"/>
    <w:rsid w:val="002563DF"/>
    <w:rsid w:val="00291959"/>
    <w:rsid w:val="00295DEF"/>
    <w:rsid w:val="002A18B3"/>
    <w:rsid w:val="002B4336"/>
    <w:rsid w:val="002B458B"/>
    <w:rsid w:val="002C7C55"/>
    <w:rsid w:val="002F2671"/>
    <w:rsid w:val="003102AC"/>
    <w:rsid w:val="0034643D"/>
    <w:rsid w:val="003D2700"/>
    <w:rsid w:val="003E748F"/>
    <w:rsid w:val="004A2874"/>
    <w:rsid w:val="0052598E"/>
    <w:rsid w:val="00560EE3"/>
    <w:rsid w:val="005732FC"/>
    <w:rsid w:val="0058378D"/>
    <w:rsid w:val="00626958"/>
    <w:rsid w:val="00635A61"/>
    <w:rsid w:val="006A64A8"/>
    <w:rsid w:val="006D75A6"/>
    <w:rsid w:val="006E3458"/>
    <w:rsid w:val="00742EA9"/>
    <w:rsid w:val="007A22AD"/>
    <w:rsid w:val="007A7D18"/>
    <w:rsid w:val="007C3DC4"/>
    <w:rsid w:val="007D4B2F"/>
    <w:rsid w:val="00820659"/>
    <w:rsid w:val="00965112"/>
    <w:rsid w:val="009851E6"/>
    <w:rsid w:val="009A2C1A"/>
    <w:rsid w:val="009D6DDD"/>
    <w:rsid w:val="00A866E9"/>
    <w:rsid w:val="00A9051A"/>
    <w:rsid w:val="00AB1E45"/>
    <w:rsid w:val="00AB68B8"/>
    <w:rsid w:val="00B82F8F"/>
    <w:rsid w:val="00BA350D"/>
    <w:rsid w:val="00BB3576"/>
    <w:rsid w:val="00BD3A4E"/>
    <w:rsid w:val="00C14DFA"/>
    <w:rsid w:val="00C24EA5"/>
    <w:rsid w:val="00C26420"/>
    <w:rsid w:val="00C95542"/>
    <w:rsid w:val="00D37670"/>
    <w:rsid w:val="00DE23A2"/>
    <w:rsid w:val="00DF5F7B"/>
    <w:rsid w:val="00DF7B4B"/>
    <w:rsid w:val="00E26AF9"/>
    <w:rsid w:val="00E97785"/>
    <w:rsid w:val="00EC2FE4"/>
    <w:rsid w:val="00F330E4"/>
    <w:rsid w:val="00F341DA"/>
    <w:rsid w:val="00F85224"/>
    <w:rsid w:val="00FC683D"/>
    <w:rsid w:val="7778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1107"/>
  <w15:docId w15:val="{C474ADD0-8A7C-4CF6-90EE-6FED7564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480" w:lineRule="auto"/>
      <w:ind w:firstLine="720"/>
    </w:pPr>
    <w:rPr>
      <w:sz w:val="24"/>
      <w:szCs w:val="24"/>
      <w:lang w:val="pt-PT" w:eastAsia="ja-JP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unhideWhenUsed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paragraph" w:styleId="Textoembloco">
    <w:name w:val="Block Text"/>
    <w:basedOn w:val="Normal"/>
    <w:uiPriority w:val="99"/>
    <w:unhideWhenUsed/>
    <w:pPr>
      <w:pBdr>
        <w:top w:val="single" w:sz="2" w:space="10" w:color="404040" w:themeColor="text1" w:themeTint="BF"/>
        <w:left w:val="single" w:sz="2" w:space="10" w:color="404040" w:themeColor="text1" w:themeTint="BF"/>
        <w:bottom w:val="single" w:sz="2" w:space="10" w:color="404040" w:themeColor="text1" w:themeTint="BF"/>
        <w:right w:val="single" w:sz="2" w:space="10" w:color="404040" w:themeColor="text1" w:themeTint="BF"/>
      </w:pBdr>
      <w:ind w:left="1152" w:right="1152" w:firstLine="0"/>
    </w:pPr>
    <w:rPr>
      <w:i/>
      <w:iCs/>
      <w:color w:val="404040" w:themeColor="text1" w:themeTint="BF"/>
    </w:rPr>
  </w:style>
  <w:style w:type="paragraph" w:styleId="Corpodetexto">
    <w:name w:val="Body Text"/>
    <w:basedOn w:val="Normal"/>
    <w:link w:val="CorpodetextoChar"/>
    <w:uiPriority w:val="99"/>
    <w:unhideWhenUsed/>
    <w:pPr>
      <w:spacing w:after="120"/>
      <w:ind w:firstLine="0"/>
    </w:pPr>
  </w:style>
  <w:style w:type="paragraph" w:styleId="Corpodetexto2">
    <w:name w:val="Body Text 2"/>
    <w:basedOn w:val="Normal"/>
    <w:link w:val="Corpodetexto2Char"/>
    <w:uiPriority w:val="99"/>
    <w:unhideWhenUsed/>
    <w:pPr>
      <w:spacing w:after="120"/>
      <w:ind w:firstLine="0"/>
    </w:pPr>
  </w:style>
  <w:style w:type="paragraph" w:styleId="Corpodetexto3">
    <w:name w:val="Body Text 3"/>
    <w:basedOn w:val="Normal"/>
    <w:link w:val="Corpodetexto3Char"/>
    <w:uiPriority w:val="99"/>
    <w:unhideWhenUsed/>
    <w:pPr>
      <w:spacing w:after="120"/>
      <w:ind w:firstLine="0"/>
    </w:pPr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unhideWhenUsed/>
    <w:pPr>
      <w:spacing w:after="0"/>
    </w:pPr>
  </w:style>
  <w:style w:type="paragraph" w:styleId="Recuodecorpodetexto">
    <w:name w:val="Body Text Indent"/>
    <w:basedOn w:val="Normal"/>
    <w:link w:val="RecuodecorpodetextoChar"/>
    <w:uiPriority w:val="99"/>
    <w:unhideWhenUsed/>
    <w:pPr>
      <w:spacing w:after="120"/>
      <w:ind w:left="360" w:firstLine="0"/>
    </w:p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pPr>
      <w:spacing w:after="0"/>
    </w:pPr>
  </w:style>
  <w:style w:type="paragraph" w:styleId="Recuodecorpodetexto2">
    <w:name w:val="Body Text Indent 2"/>
    <w:basedOn w:val="Normal"/>
    <w:link w:val="Recuodecorpodetexto2Char"/>
    <w:uiPriority w:val="99"/>
    <w:unhideWhenUsed/>
    <w:pPr>
      <w:spacing w:after="120"/>
      <w:ind w:left="360" w:firstLine="0"/>
    </w:pPr>
  </w:style>
  <w:style w:type="paragraph" w:styleId="Recuodecorpodetexto3">
    <w:name w:val="Body Text Indent 3"/>
    <w:basedOn w:val="Normal"/>
    <w:link w:val="Recuodecorpodetexto3Char"/>
    <w:uiPriority w:val="99"/>
    <w:unhideWhenUsed/>
    <w:pPr>
      <w:spacing w:after="120"/>
      <w:ind w:left="360" w:firstLine="0"/>
    </w:pPr>
    <w:rPr>
      <w:sz w:val="22"/>
      <w:szCs w:val="16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unhideWhenUsed/>
    <w:pPr>
      <w:spacing w:line="240" w:lineRule="auto"/>
      <w:ind w:left="4320" w:firstLine="0"/>
    </w:pPr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  <w:ind w:firstLine="0"/>
    </w:pPr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Pr>
      <w:b/>
      <w:bCs/>
    </w:rPr>
  </w:style>
  <w:style w:type="paragraph" w:styleId="Data">
    <w:name w:val="Date"/>
    <w:basedOn w:val="Normal"/>
    <w:next w:val="Normal"/>
    <w:link w:val="DataChar"/>
    <w:uiPriority w:val="99"/>
    <w:unhideWhenUsed/>
    <w:pPr>
      <w:ind w:firstLine="0"/>
    </w:pPr>
  </w:style>
  <w:style w:type="paragraph" w:styleId="MapadoDocumento">
    <w:name w:val="Document Map"/>
    <w:basedOn w:val="Normal"/>
    <w:link w:val="MapadoDocumentoChar"/>
    <w:uiPriority w:val="99"/>
    <w:unhideWhenUsed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unhideWhenUsed/>
    <w:pPr>
      <w:spacing w:line="240" w:lineRule="auto"/>
      <w:ind w:firstLine="0"/>
    </w:pPr>
  </w:style>
  <w:style w:type="paragraph" w:styleId="Textodenotadefim">
    <w:name w:val="endnote text"/>
    <w:basedOn w:val="Normal"/>
    <w:link w:val="TextodenotadefimChar"/>
    <w:uiPriority w:val="99"/>
    <w:unhideWhenUsed/>
  </w:style>
  <w:style w:type="paragraph" w:styleId="Destinatrio">
    <w:name w:val="envelope address"/>
    <w:basedOn w:val="Normal"/>
    <w:uiPriority w:val="99"/>
    <w:unhideWhenUsed/>
    <w:pPr>
      <w:framePr w:w="7920" w:h="1980" w:hRule="exact" w:hSpace="180" w:wrap="around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Textodenotaderodap">
    <w:name w:val="footnote text"/>
    <w:basedOn w:val="Normal"/>
    <w:link w:val="TextodenotaderodapChar"/>
    <w:uiPriority w:val="99"/>
    <w:unhideWhenUsed/>
  </w:style>
  <w:style w:type="paragraph" w:styleId="Cabealho">
    <w:name w:val="header"/>
    <w:basedOn w:val="Normal"/>
    <w:link w:val="CabealhoChar"/>
    <w:unhideWhenUsed/>
    <w:pPr>
      <w:spacing w:line="240" w:lineRule="auto"/>
      <w:ind w:firstLine="0"/>
      <w:jc w:val="right"/>
    </w:pPr>
  </w:style>
  <w:style w:type="paragraph" w:styleId="EndereoHTML">
    <w:name w:val="HTML Address"/>
    <w:basedOn w:val="Normal"/>
    <w:link w:val="EndereoHTMLChar"/>
    <w:uiPriority w:val="99"/>
    <w:unhideWhenUsed/>
    <w:pPr>
      <w:spacing w:line="240" w:lineRule="auto"/>
      <w:ind w:firstLine="0"/>
    </w:pPr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paragraph" w:styleId="Remissivo1">
    <w:name w:val="index 1"/>
    <w:basedOn w:val="Normal"/>
    <w:next w:val="Normal"/>
    <w:uiPriority w:val="99"/>
    <w:unhideWhenUsed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uiPriority w:val="99"/>
    <w:unhideWhenUsed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uiPriority w:val="99"/>
    <w:unhideWhenUsed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uiPriority w:val="99"/>
    <w:unhideWhenUsed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uiPriority w:val="99"/>
    <w:unhideWhenUsed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uiPriority w:val="99"/>
    <w:unhideWhenUsed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uiPriority w:val="99"/>
    <w:unhideWhenUsed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uiPriority w:val="99"/>
    <w:unhideWhenUsed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uiPriority w:val="99"/>
    <w:unhideWhenUsed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a">
    <w:name w:val="List"/>
    <w:basedOn w:val="Normal"/>
    <w:uiPriority w:val="99"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9"/>
    <w:unhideWhenUsed/>
    <w:pPr>
      <w:numPr>
        <w:numId w:val="1"/>
      </w:numPr>
      <w:ind w:firstLine="0"/>
      <w:contextualSpacing/>
    </w:pPr>
  </w:style>
  <w:style w:type="paragraph" w:styleId="Commarcadores2">
    <w:name w:val="List Bullet 2"/>
    <w:basedOn w:val="Normal"/>
    <w:uiPriority w:val="99"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9"/>
    <w:unhideWhenUsed/>
    <w:pPr>
      <w:numPr>
        <w:numId w:val="6"/>
      </w:numPr>
      <w:ind w:firstLine="0"/>
      <w:contextualSpacing/>
    </w:pPr>
  </w:style>
  <w:style w:type="paragraph" w:styleId="Numerada2">
    <w:name w:val="List Number 2"/>
    <w:basedOn w:val="Normal"/>
    <w:uiPriority w:val="99"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unhideWhenUsed/>
    <w:pPr>
      <w:numPr>
        <w:numId w:val="10"/>
      </w:numPr>
      <w:ind w:firstLine="0"/>
      <w:contextualSpacing/>
    </w:pPr>
  </w:style>
  <w:style w:type="paragraph" w:styleId="Textodemacro">
    <w:name w:val="macro"/>
    <w:link w:val="TextodemacroChar"/>
    <w:uiPriority w:val="99"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sz w:val="22"/>
      <w:lang w:val="pt-PT" w:eastAsia="ja-JP"/>
    </w:rPr>
  </w:style>
  <w:style w:type="paragraph" w:styleId="Cabealhodamensagem">
    <w:name w:val="Message Header"/>
    <w:basedOn w:val="Normal"/>
    <w:link w:val="CabealhodamensagemChar"/>
    <w:uiPriority w:val="99"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unhideWhenUsed/>
    <w:pPr>
      <w:spacing w:line="240" w:lineRule="auto"/>
      <w:ind w:firstLine="0"/>
    </w:pPr>
  </w:style>
  <w:style w:type="paragraph" w:styleId="TextosemFormatao">
    <w:name w:val="Plain Text"/>
    <w:basedOn w:val="Normal"/>
    <w:link w:val="TextosemFormataoChar"/>
    <w:uiPriority w:val="99"/>
    <w:unhideWhenUsed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unhideWhenUsed/>
    <w:pPr>
      <w:ind w:firstLine="0"/>
    </w:pPr>
  </w:style>
  <w:style w:type="paragraph" w:styleId="Assinatura">
    <w:name w:val="Signature"/>
    <w:basedOn w:val="Normal"/>
    <w:link w:val="AssinaturaChar"/>
    <w:uiPriority w:val="99"/>
    <w:unhideWhenUsed/>
    <w:pPr>
      <w:spacing w:line="240" w:lineRule="auto"/>
      <w:ind w:left="4320" w:firstLine="0"/>
    </w:pPr>
  </w:style>
  <w:style w:type="paragraph" w:styleId="ndicedeautoridades">
    <w:name w:val="table of authorities"/>
    <w:basedOn w:val="Normal"/>
    <w:next w:val="Normal"/>
    <w:uiPriority w:val="99"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unhideWhenUsed/>
    <w:pPr>
      <w:ind w:firstLine="0"/>
    </w:pPr>
  </w:style>
  <w:style w:type="paragraph" w:styleId="Ttulo">
    <w:name w:val="Title"/>
    <w:basedOn w:val="Normal"/>
    <w:next w:val="Normal"/>
    <w:link w:val="Ttulo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paragraph" w:styleId="Ttulodendicedeautoridades">
    <w:name w:val="toa heading"/>
    <w:basedOn w:val="Normal"/>
    <w:next w:val="Normal"/>
    <w:uiPriority w:val="99"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uiPriority w:val="39"/>
    <w:unhideWhenUsed/>
    <w:pPr>
      <w:spacing w:after="100"/>
      <w:ind w:firstLine="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40" w:firstLine="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80" w:firstLine="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720" w:firstLine="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960" w:firstLine="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200" w:firstLine="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440" w:firstLine="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680" w:firstLine="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920" w:firstLine="0"/>
    </w:pPr>
  </w:style>
  <w:style w:type="character" w:styleId="Refdecomentrio">
    <w:name w:val="annotation reference"/>
    <w:basedOn w:val="Fontepargpadro"/>
    <w:uiPriority w:val="99"/>
    <w:unhideWhenUsed/>
    <w:rPr>
      <w:sz w:val="22"/>
      <w:szCs w:val="16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iperlinkVisitado">
    <w:name w:val="FollowedHyperlink"/>
    <w:basedOn w:val="Fontepargpadro"/>
    <w:uiPriority w:val="99"/>
    <w:unhideWhenUsed/>
    <w:rPr>
      <w:color w:val="404040" w:themeColor="text1" w:themeTint="BF"/>
      <w:u w:val="single"/>
    </w:rPr>
  </w:style>
  <w:style w:type="character" w:styleId="CdigoHTML">
    <w:name w:val="HTML Code"/>
    <w:basedOn w:val="Fontepargpadro"/>
    <w:uiPriority w:val="99"/>
    <w:unhideWhenUsed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unhideWhenUsed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unhideWhenUsed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unhideWhenUsed/>
    <w:rPr>
      <w:color w:val="5F5F5F" w:themeColor="hyperlink"/>
      <w:u w:val="single"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fia1">
    <w:name w:val="Bibliografia1"/>
    <w:basedOn w:val="Normal"/>
    <w:next w:val="Normal"/>
    <w:uiPriority w:val="8"/>
    <w:unhideWhenUsed/>
    <w:qFormat/>
    <w:pPr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sz w:val="22"/>
      <w:szCs w:val="16"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sz w:val="22"/>
      <w:szCs w:val="16"/>
    </w:rPr>
  </w:style>
  <w:style w:type="character" w:customStyle="1" w:styleId="EncerramentoChar">
    <w:name w:val="Encerramento Char"/>
    <w:basedOn w:val="Fontepargpadro"/>
    <w:link w:val="Encerramento"/>
    <w:uiPriority w:val="99"/>
    <w:semiHidden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2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character" w:customStyle="1" w:styleId="DataChar">
    <w:name w:val="Data Char"/>
    <w:basedOn w:val="Fontepargpadro"/>
    <w:link w:val="Data"/>
    <w:uiPriority w:val="99"/>
    <w:semiHidden/>
  </w:style>
  <w:style w:type="character" w:customStyle="1" w:styleId="MapadoDocumentoChar">
    <w:name w:val="Mapa do Documento Char"/>
    <w:basedOn w:val="Fontepargpadro"/>
    <w:link w:val="MapadoDocumento"/>
    <w:uiPriority w:val="99"/>
    <w:semiHidden/>
    <w:rPr>
      <w:rFonts w:ascii="Segoe UI" w:hAnsi="Segoe UI" w:cs="Segoe UI"/>
      <w:sz w:val="22"/>
      <w:szCs w:val="16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</w:style>
  <w:style w:type="character" w:customStyle="1" w:styleId="TextodenotadefimChar">
    <w:name w:val="Texto de nota de fim Char"/>
    <w:basedOn w:val="Fontepargpadro"/>
    <w:link w:val="Textodenotadefim"/>
    <w:uiPriority w:val="99"/>
    <w:semiHidden/>
  </w:style>
  <w:style w:type="paragraph" w:customStyle="1" w:styleId="TtulodaTabela">
    <w:name w:val="Título da Tabela"/>
    <w:basedOn w:val="Normal"/>
    <w:next w:val="Normal"/>
    <w:uiPriority w:val="5"/>
    <w:qFormat/>
    <w:pPr>
      <w:ind w:left="360" w:hanging="36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hAnsi="Consolas" w:cs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Pr>
      <w:rFonts w:ascii="Consolas" w:hAnsi="Consolas" w:cs="Consolas"/>
      <w:sz w:val="22"/>
      <w:szCs w:val="20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customStyle="1" w:styleId="SemEspaamento1">
    <w:name w:val="Sem Espaçamento1"/>
    <w:uiPriority w:val="1"/>
    <w:qFormat/>
    <w:pPr>
      <w:spacing w:line="480" w:lineRule="auto"/>
    </w:pPr>
    <w:rPr>
      <w:sz w:val="24"/>
      <w:szCs w:val="24"/>
      <w:lang w:val="pt-PT" w:eastAsia="ja-JP"/>
    </w:rPr>
  </w:style>
  <w:style w:type="character" w:customStyle="1" w:styleId="TtulodanotaChar">
    <w:name w:val="Título da nota Char"/>
    <w:basedOn w:val="Fontepargpadro"/>
    <w:link w:val="Ttulodanota"/>
    <w:uiPriority w:val="99"/>
    <w:semiHidden/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Pr>
      <w:rFonts w:ascii="Consolas" w:hAnsi="Consolas" w:cs="Consolas"/>
      <w:sz w:val="22"/>
      <w:szCs w:val="21"/>
    </w:rPr>
  </w:style>
  <w:style w:type="paragraph" w:customStyle="1" w:styleId="Citao1">
    <w:name w:val="Citação1"/>
    <w:basedOn w:val="Normal"/>
    <w:next w:val="Normal"/>
    <w:link w:val="CitaoChar"/>
    <w:uiPriority w:val="4"/>
    <w:qFormat/>
    <w:pPr>
      <w:ind w:left="1440" w:firstLine="0"/>
    </w:pPr>
  </w:style>
  <w:style w:type="character" w:customStyle="1" w:styleId="CitaoChar">
    <w:name w:val="Citação Char"/>
    <w:basedOn w:val="Fontepargpadro"/>
    <w:link w:val="Citao1"/>
    <w:uiPriority w:val="4"/>
  </w:style>
  <w:style w:type="character" w:customStyle="1" w:styleId="SaudaoChar">
    <w:name w:val="Saudação Char"/>
    <w:basedOn w:val="Fontepargpadro"/>
    <w:link w:val="Saudao"/>
    <w:uiPriority w:val="99"/>
    <w:semiHidden/>
  </w:style>
  <w:style w:type="character" w:customStyle="1" w:styleId="AssinaturaChar">
    <w:name w:val="Assinatura Char"/>
    <w:basedOn w:val="Fontepargpadro"/>
    <w:link w:val="Assinatura"/>
    <w:uiPriority w:val="99"/>
    <w:semiHidden/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customStyle="1" w:styleId="TextodoEspaoReservado1">
    <w:name w:val="Texto do Espaço Reservado1"/>
    <w:basedOn w:val="Fontepargpadro"/>
    <w:uiPriority w:val="99"/>
    <w:semiHidden/>
    <w:rPr>
      <w:color w:val="404040" w:themeColor="text1" w:themeTint="BF"/>
    </w:rPr>
  </w:style>
  <w:style w:type="table" w:customStyle="1" w:styleId="TabeladeArtigodePesquisadoMLA">
    <w:name w:val="Tabela de Artigo de Pesquisa do MLA"/>
    <w:basedOn w:val="Tabelanormal"/>
    <w:uiPriority w:val="99"/>
    <w:pPr>
      <w:spacing w:before="240"/>
      <w:ind w:left="72" w:right="72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Origemdatabela">
    <w:name w:val="Origem da tabela"/>
    <w:basedOn w:val="TtulodaTabela"/>
    <w:next w:val="Normal"/>
    <w:uiPriority w:val="6"/>
    <w:qFormat/>
    <w:pPr>
      <w:spacing w:before="240"/>
    </w:pPr>
  </w:style>
  <w:style w:type="paragraph" w:customStyle="1" w:styleId="NotadeTabela">
    <w:name w:val="Nota de Tabela"/>
    <w:basedOn w:val="Normal"/>
    <w:uiPriority w:val="7"/>
    <w:qFormat/>
    <w:pPr>
      <w:numPr>
        <w:numId w:val="11"/>
      </w:numPr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nfaseIntensa1">
    <w:name w:val="Ênfase Intensa1"/>
    <w:basedOn w:val="Fontepargpadro"/>
    <w:uiPriority w:val="21"/>
    <w:unhideWhenUsed/>
    <w:qFormat/>
    <w:rPr>
      <w:i/>
      <w:iCs/>
      <w:color w:val="404040" w:themeColor="text1" w:themeTint="BF"/>
    </w:rPr>
  </w:style>
  <w:style w:type="paragraph" w:customStyle="1" w:styleId="CitaoIntensa1">
    <w:name w:val="Citação Intensa1"/>
    <w:basedOn w:val="Normal"/>
    <w:next w:val="Normal"/>
    <w:link w:val="CitaoIntensaChar"/>
    <w:uiPriority w:val="30"/>
    <w:unhideWhenUsed/>
    <w:qFormat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1"/>
    <w:uiPriority w:val="30"/>
    <w:semiHidden/>
    <w:rPr>
      <w:i/>
      <w:iCs/>
      <w:color w:val="404040" w:themeColor="text1" w:themeTint="BF"/>
    </w:rPr>
  </w:style>
  <w:style w:type="character" w:customStyle="1" w:styleId="RefernciaIntensa1">
    <w:name w:val="Referência Intensa1"/>
    <w:basedOn w:val="Fontepargpadro"/>
    <w:uiPriority w:val="32"/>
    <w:unhideWhenUsed/>
    <w:qFormat/>
    <w:rPr>
      <w:b/>
      <w:bCs/>
      <w:smallCaps/>
      <w:color w:val="6E6E6E" w:themeColor="accent1" w:themeShade="80"/>
      <w:spacing w:val="5"/>
    </w:rPr>
  </w:style>
  <w:style w:type="paragraph" w:customStyle="1" w:styleId="Poznmkatabulky">
    <w:name w:val="Poznámka tabulky"/>
    <w:basedOn w:val="Normal"/>
    <w:uiPriority w:val="7"/>
    <w:qFormat/>
    <w:rPr>
      <w:lang w:val="cs-CZ"/>
    </w:rPr>
  </w:style>
  <w:style w:type="character" w:customStyle="1" w:styleId="MenoPendente1">
    <w:name w:val="Menção Pendente1"/>
    <w:basedOn w:val="Fontepargpadro"/>
    <w:uiPriority w:val="99"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aleducacao.com.br/conteudo/artigos/psicologia/o-que-e-estoque/536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Cardoso</dc:creator>
  <cp:lastModifiedBy>Rodrigo Cardoso</cp:lastModifiedBy>
  <cp:revision>37</cp:revision>
  <dcterms:created xsi:type="dcterms:W3CDTF">2017-09-25T14:13:00Z</dcterms:created>
  <dcterms:modified xsi:type="dcterms:W3CDTF">2017-11-21T12:03:00Z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